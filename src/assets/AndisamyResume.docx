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53F" w:rsidRDefault="000E2917">
      <w:pPr>
        <w:pStyle w:val="Title"/>
      </w:pPr>
      <w:r w:rsidRPr="000E2917">
        <w:rPr>
          <w:b/>
        </w:rPr>
        <w:t xml:space="preserve">ANDISAMY </w:t>
      </w:r>
      <w:r w:rsidR="00206C0B" w:rsidRPr="000E2917">
        <w:rPr>
          <w:b/>
        </w:rPr>
        <w:t>A</w:t>
      </w:r>
      <w:r>
        <w:t xml:space="preserve"> </w:t>
      </w:r>
      <w:proofErr w:type="spellStart"/>
      <w:r w:rsidRPr="000E2917">
        <w:rPr>
          <w:b/>
          <w:sz w:val="28"/>
        </w:rPr>
        <w:t>Bsc</w:t>
      </w:r>
      <w:proofErr w:type="spellEnd"/>
      <w:r w:rsidRPr="000E2917">
        <w:rPr>
          <w:b/>
          <w:sz w:val="28"/>
        </w:rPr>
        <w:t xml:space="preserve"> CS</w:t>
      </w:r>
    </w:p>
    <w:p w:rsidR="003414FB" w:rsidRPr="003414FB" w:rsidRDefault="00206C0B">
      <w:pPr>
        <w:rPr>
          <w:vertAlign w:val="superscript"/>
        </w:rPr>
      </w:pPr>
      <w:proofErr w:type="spellStart"/>
      <w:proofErr w:type="gramStart"/>
      <w:r>
        <w:t>Natham</w:t>
      </w:r>
      <w:proofErr w:type="spellEnd"/>
      <w:r w:rsidR="00420EDE">
        <w:t xml:space="preserve"> </w:t>
      </w:r>
      <w:r>
        <w:t>,</w:t>
      </w:r>
      <w:proofErr w:type="gramEnd"/>
      <w:r>
        <w:t xml:space="preserve"> Dindigul, Tamil Nadu, India</w:t>
      </w:r>
      <w:r>
        <w:br/>
        <w:t xml:space="preserve">Phone: +91 6383291283 | Email: </w:t>
      </w:r>
      <w:hyperlink r:id="rId6" w:history="1">
        <w:r w:rsidR="003414FB" w:rsidRPr="00B66571">
          <w:rPr>
            <w:rStyle w:val="Hyperlink"/>
          </w:rPr>
          <w:t>andisamy014@gmail.com</w:t>
        </w:r>
      </w:hyperlink>
      <w:r>
        <w:br/>
      </w:r>
      <w:proofErr w:type="spellStart"/>
      <w:r>
        <w:t>GitHub</w:t>
      </w:r>
      <w:proofErr w:type="spellEnd"/>
      <w:r w:rsidR="00C03F8A">
        <w:t xml:space="preserve">: </w:t>
      </w:r>
      <w:hyperlink r:id="rId7" w:history="1">
        <w:r w:rsidR="00420EDE" w:rsidRPr="00B66571">
          <w:rPr>
            <w:rStyle w:val="Hyperlink"/>
          </w:rPr>
          <w:t>https://github.com/andisamy</w:t>
        </w:r>
      </w:hyperlink>
    </w:p>
    <w:p w:rsidR="003414FB" w:rsidRPr="000E2917" w:rsidRDefault="003414FB" w:rsidP="003414FB">
      <w:r>
        <w:t>Portfolio</w:t>
      </w:r>
      <w:proofErr w:type="gramStart"/>
      <w:r>
        <w:t>:</w:t>
      </w:r>
      <w:proofErr w:type="gramEnd"/>
      <w:r>
        <w:br/>
        <w:t>Linked In:</w:t>
      </w:r>
      <w:r w:rsidR="000E2917" w:rsidRPr="000E291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="000E2917" w:rsidRPr="000E2917">
        <w:t>https://www.linkedin.com/in/andi-samy-231398300/</w:t>
      </w:r>
    </w:p>
    <w:p w:rsidR="000A553F" w:rsidRDefault="00206C0B">
      <w:pPr>
        <w:pStyle w:val="Heading1"/>
      </w:pPr>
      <w:r>
        <w:t>Summary</w:t>
      </w:r>
    </w:p>
    <w:p w:rsidR="000A553F" w:rsidRDefault="00206C0B">
      <w:r>
        <w:t>Quick</w:t>
      </w:r>
      <w:r w:rsidR="007E1531">
        <w:t xml:space="preserve"> </w:t>
      </w:r>
      <w:r>
        <w:t>learner with strong problem-solving skills, eager to apply programming knowledge</w:t>
      </w:r>
      <w:r w:rsidR="007E1531">
        <w:t xml:space="preserve"> in a Web and Software development</w:t>
      </w:r>
      <w:r>
        <w:t>, Experienced in building responsive websites and web-based applications. Proficient in multiple programming languages and familiar with version control.</w:t>
      </w:r>
    </w:p>
    <w:p w:rsidR="000A553F" w:rsidRDefault="00206C0B">
      <w:pPr>
        <w:pStyle w:val="Heading1"/>
      </w:pPr>
      <w:r>
        <w:t>Education</w:t>
      </w:r>
    </w:p>
    <w:p w:rsidR="000A553F" w:rsidRDefault="00206C0B">
      <w:r>
        <w:t>B.Sc in Computer Science</w:t>
      </w:r>
      <w:r>
        <w:br/>
        <w:t xml:space="preserve">Sacred Heart College of Arts and Science, </w:t>
      </w:r>
      <w:r w:rsidR="00C03F8A">
        <w:t>Dindigul</w:t>
      </w:r>
      <w:r w:rsidR="00C03F8A">
        <w:br/>
        <w:t>2021 – 2024 | CGPA: 7.60</w:t>
      </w:r>
      <w:r>
        <w:t>/10</w:t>
      </w:r>
      <w:r w:rsidR="00C03F8A">
        <w:t xml:space="preserve"> | Percentage: 72.16%</w:t>
      </w:r>
      <w:r>
        <w:br/>
      </w:r>
    </w:p>
    <w:p w:rsidR="000A553F" w:rsidRDefault="00206C0B">
      <w:r>
        <w:t>HSC (Higher Secondary)</w:t>
      </w:r>
      <w:r>
        <w:br/>
        <w:t>Government Hr. Sec. School, Sirugudi</w:t>
      </w:r>
      <w:r>
        <w:br/>
        <w:t>2020 – 2021 | Percentage: 76%</w:t>
      </w:r>
      <w:r>
        <w:br/>
      </w:r>
    </w:p>
    <w:p w:rsidR="000A553F" w:rsidRDefault="00206C0B">
      <w:r>
        <w:t>SSLC (Secondary School Leaving Certificate)</w:t>
      </w:r>
      <w:r>
        <w:br/>
        <w:t>Government Hr. Sec. School, Sirugudi</w:t>
      </w:r>
      <w:r>
        <w:br/>
        <w:t>2018 – 2019 | Percentage: 66%</w:t>
      </w:r>
      <w:r>
        <w:br/>
      </w:r>
    </w:p>
    <w:p w:rsidR="000A553F" w:rsidRDefault="00206C0B">
      <w:pPr>
        <w:pStyle w:val="Heading1"/>
      </w:pPr>
      <w:r>
        <w:t>Skills</w:t>
      </w:r>
    </w:p>
    <w:p w:rsidR="000E2917" w:rsidRPr="000E2917" w:rsidRDefault="000E2917" w:rsidP="000E2917"/>
    <w:p w:rsidR="000A553F" w:rsidRDefault="00206C0B">
      <w:r>
        <w:t xml:space="preserve">Programming Languages: </w:t>
      </w:r>
      <w:r w:rsidR="000E2917">
        <w:t xml:space="preserve">   </w:t>
      </w:r>
      <w:r>
        <w:t xml:space="preserve">Java, Python, C++, C, </w:t>
      </w:r>
      <w:proofErr w:type="gramStart"/>
      <w:r>
        <w:t>JavaScript</w:t>
      </w:r>
      <w:proofErr w:type="gramEnd"/>
      <w:r>
        <w:br/>
        <w:t>Web Development:</w:t>
      </w:r>
      <w:r w:rsidR="000E2917">
        <w:t xml:space="preserve">          </w:t>
      </w:r>
      <w:r>
        <w:t xml:space="preserve"> </w:t>
      </w:r>
      <w:r w:rsidR="000E2917">
        <w:t xml:space="preserve">      </w:t>
      </w:r>
      <w:r>
        <w:t>HTML, CSS, JavaScript, Front-End Development</w:t>
      </w:r>
      <w:r>
        <w:br/>
        <w:t>Version Control:</w:t>
      </w:r>
      <w:r w:rsidR="000E2917">
        <w:t xml:space="preserve">                     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br/>
        <w:t xml:space="preserve">Operating Systems: </w:t>
      </w:r>
      <w:r w:rsidR="000E2917">
        <w:t xml:space="preserve">               </w:t>
      </w:r>
      <w:r>
        <w:t>Windows 7/8/10, Linux</w:t>
      </w:r>
      <w:r>
        <w:br/>
        <w:t>Other:</w:t>
      </w:r>
      <w:r w:rsidR="000E2917">
        <w:t xml:space="preserve">                                         </w:t>
      </w:r>
      <w:r>
        <w:t>Fast Typing</w:t>
      </w:r>
      <w:r>
        <w:br/>
      </w:r>
    </w:p>
    <w:p w:rsidR="000A553F" w:rsidRDefault="00206C0B">
      <w:pPr>
        <w:pStyle w:val="Heading1"/>
      </w:pPr>
      <w:r>
        <w:lastRenderedPageBreak/>
        <w:t>Projects</w:t>
      </w:r>
    </w:p>
    <w:p w:rsidR="000A553F" w:rsidRDefault="003414FB">
      <w:r>
        <w:t>Academic Project</w:t>
      </w:r>
      <w:r w:rsidRPr="000E2917">
        <w:t xml:space="preserve">: </w:t>
      </w:r>
      <w:r w:rsidR="00206C0B" w:rsidRPr="000E2917">
        <w:rPr>
          <w:b/>
        </w:rPr>
        <w:t>College Enquiry System Using Bot</w:t>
      </w:r>
      <w:r w:rsidR="00206C0B">
        <w:br/>
      </w:r>
      <w:proofErr w:type="gramStart"/>
      <w:r w:rsidR="00206C0B">
        <w:t>Developed</w:t>
      </w:r>
      <w:proofErr w:type="gramEnd"/>
      <w:r w:rsidR="00206C0B">
        <w:t xml:space="preserve"> a web-based application to manage queries efficiently through a bot. The system reduces the need for human manpower, saves time, and provides instant responses to user queries. The application is compatible across various devices and user-friendly.</w:t>
      </w:r>
      <w:r w:rsidR="00206C0B">
        <w:br/>
      </w:r>
      <w:r w:rsidR="000E2917">
        <w:t xml:space="preserve">Live URL: </w:t>
      </w:r>
      <w:hyperlink r:id="rId8" w:history="1">
        <w:r w:rsidR="000E2917" w:rsidRPr="00B66571">
          <w:rPr>
            <w:rStyle w:val="Hyperlink"/>
          </w:rPr>
          <w:t>https://andisamy001.github.io/trending-fashiondress/</w:t>
        </w:r>
      </w:hyperlink>
    </w:p>
    <w:p w:rsidR="003414FB" w:rsidRDefault="00B13651">
      <w:r>
        <w:t>Web</w:t>
      </w:r>
      <w:r w:rsidR="003414FB">
        <w:t xml:space="preserve"> Development Project:</w:t>
      </w:r>
      <w:r w:rsidR="003414FB" w:rsidRPr="000E2917">
        <w:rPr>
          <w:b/>
        </w:rPr>
        <w:t xml:space="preserve"> </w:t>
      </w:r>
      <w:r w:rsidR="00206C0B" w:rsidRPr="000E2917">
        <w:rPr>
          <w:b/>
        </w:rPr>
        <w:t>E-Commerce Website</w:t>
      </w:r>
      <w:r w:rsidR="00206C0B">
        <w:br/>
      </w:r>
      <w:proofErr w:type="gramStart"/>
      <w:r w:rsidR="00206C0B">
        <w:t>Built</w:t>
      </w:r>
      <w:proofErr w:type="gramEnd"/>
      <w:r w:rsidR="00206C0B">
        <w:t xml:space="preserve"> an e-commerce website using HTML, CSS, and JavaScript that offers a range of fashionable dresses and is responsive on different devices.</w:t>
      </w:r>
      <w:r w:rsidR="00206C0B">
        <w:br/>
        <w:t xml:space="preserve">Live URL: </w:t>
      </w:r>
      <w:hyperlink r:id="rId9" w:history="1">
        <w:r w:rsidR="003414FB" w:rsidRPr="00B66571">
          <w:rPr>
            <w:rStyle w:val="Hyperlink"/>
          </w:rPr>
          <w:t>https://andisamy001.github.io/trending-fashiondress/</w:t>
        </w:r>
      </w:hyperlink>
    </w:p>
    <w:p w:rsidR="000A553F" w:rsidRPr="007E1531" w:rsidRDefault="003414FB" w:rsidP="003414F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E1531">
        <w:rPr>
          <w:rFonts w:asciiTheme="majorHAnsi" w:eastAsia="Times New Roman" w:hAnsiTheme="majorHAnsi" w:cstheme="majorHAnsi"/>
          <w:bCs/>
          <w:sz w:val="24"/>
          <w:szCs w:val="24"/>
        </w:rPr>
        <w:t>Personal Portfolio Website</w:t>
      </w:r>
      <w:proofErr w:type="gramStart"/>
      <w:r w:rsidR="007E1531">
        <w:rPr>
          <w:rFonts w:asciiTheme="majorHAnsi" w:eastAsia="Times New Roman" w:hAnsiTheme="majorHAnsi" w:cstheme="majorHAnsi"/>
          <w:bCs/>
          <w:sz w:val="24"/>
          <w:szCs w:val="24"/>
        </w:rPr>
        <w:t>:</w:t>
      </w:r>
      <w:proofErr w:type="gramEnd"/>
      <w:r w:rsidRPr="003414FB">
        <w:rPr>
          <w:rFonts w:eastAsia="Times New Roman" w:cs="Times New Roman"/>
          <w:sz w:val="24"/>
          <w:szCs w:val="24"/>
        </w:rPr>
        <w:br/>
      </w:r>
      <w:r w:rsidRPr="007E1531">
        <w:rPr>
          <w:rFonts w:eastAsia="Times New Roman" w:cs="Times New Roman"/>
          <w:bCs/>
          <w:sz w:val="24"/>
          <w:szCs w:val="24"/>
        </w:rPr>
        <w:t>Link:</w:t>
      </w:r>
      <w:r w:rsidRPr="003414FB">
        <w:rPr>
          <w:rFonts w:eastAsia="Times New Roman" w:cs="Times New Roman"/>
          <w:sz w:val="24"/>
          <w:szCs w:val="24"/>
        </w:rPr>
        <w:t xml:space="preserve"> </w:t>
      </w:r>
      <w:hyperlink r:id="rId10" w:tgtFrame="_new" w:history="1">
        <w:r w:rsidRPr="007E1531">
          <w:rPr>
            <w:rFonts w:eastAsia="Times New Roman" w:cs="Times New Roman"/>
            <w:color w:val="0000FF"/>
            <w:sz w:val="24"/>
            <w:szCs w:val="24"/>
            <w:u w:val="single"/>
          </w:rPr>
          <w:t>www.yourportfolio.com</w:t>
        </w:r>
      </w:hyperlink>
      <w:r w:rsidRPr="003414FB">
        <w:rPr>
          <w:rFonts w:eastAsia="Times New Roman" w:cs="Times New Roman"/>
          <w:sz w:val="24"/>
          <w:szCs w:val="24"/>
        </w:rPr>
        <w:br/>
      </w:r>
      <w:r w:rsidRPr="007E1531">
        <w:rPr>
          <w:rFonts w:eastAsia="Times New Roman" w:cs="Times New Roman"/>
          <w:bCs/>
          <w:sz w:val="24"/>
          <w:szCs w:val="24"/>
        </w:rPr>
        <w:t>Description:</w:t>
      </w:r>
      <w:r w:rsidRPr="003414FB">
        <w:rPr>
          <w:rFonts w:eastAsia="Times New Roman" w:cs="Times New Roman"/>
          <w:sz w:val="24"/>
          <w:szCs w:val="24"/>
        </w:rPr>
        <w:t xml:space="preserve"> A portfolio showcasing front-end projects developed using HTML, CSS, JavaScript, and React. Includes responsive web designs and interactive user interfaces.</w:t>
      </w:r>
    </w:p>
    <w:p w:rsidR="000A553F" w:rsidRDefault="00206C0B">
      <w:pPr>
        <w:pStyle w:val="Heading1"/>
      </w:pPr>
      <w:r>
        <w:t>Personal Traits</w:t>
      </w:r>
    </w:p>
    <w:p w:rsidR="000A553F" w:rsidRDefault="00206C0B">
      <w:r>
        <w:t>- Self-motivated and adaptable</w:t>
      </w:r>
      <w:r>
        <w:br/>
        <w:t>- Quick learner with the willingness to acquire new skills</w:t>
      </w:r>
      <w:r>
        <w:br/>
        <w:t>- Effective team player</w:t>
      </w:r>
      <w:r>
        <w:br/>
      </w:r>
    </w:p>
    <w:p w:rsidR="000A553F" w:rsidRDefault="00206C0B">
      <w:pPr>
        <w:pStyle w:val="Heading1"/>
      </w:pPr>
      <w:r>
        <w:t>Personal Information</w:t>
      </w:r>
    </w:p>
    <w:p w:rsidR="000A553F" w:rsidRDefault="00206C0B">
      <w:r>
        <w:t>Date of Birth: 21/07/2003</w:t>
      </w:r>
      <w:r>
        <w:br/>
        <w:t>Gender: Male</w:t>
      </w:r>
      <w:r>
        <w:br/>
        <w:t xml:space="preserve">Father’s Name: </w:t>
      </w:r>
      <w:proofErr w:type="spellStart"/>
      <w:r>
        <w:t>Andisamy</w:t>
      </w:r>
      <w:proofErr w:type="spellEnd"/>
      <w:r w:rsidR="007E1531">
        <w:t xml:space="preserve"> P</w:t>
      </w:r>
      <w:r>
        <w:br/>
        <w:t>Nationality: Indian</w:t>
      </w:r>
      <w:r>
        <w:br/>
        <w:t>Languages: T</w:t>
      </w:r>
      <w:r w:rsidR="007E1531">
        <w:t>amil (Fluent), English (Fluent)</w:t>
      </w:r>
    </w:p>
    <w:p w:rsidR="000A553F" w:rsidRDefault="00206C0B">
      <w:pPr>
        <w:pStyle w:val="Heading1"/>
      </w:pPr>
      <w:r>
        <w:t>Hobbies</w:t>
      </w:r>
    </w:p>
    <w:p w:rsidR="000A553F" w:rsidRDefault="00206C0B">
      <w:r>
        <w:t>- Playing outdoor games</w:t>
      </w:r>
      <w:r>
        <w:br/>
        <w:t>- Traveling</w:t>
      </w:r>
      <w:r>
        <w:br/>
        <w:t>- Listening to music and podcasts</w:t>
      </w:r>
      <w:r>
        <w:br/>
      </w:r>
    </w:p>
    <w:sectPr w:rsidR="000A55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A553F"/>
    <w:rsid w:val="000E2917"/>
    <w:rsid w:val="0015074B"/>
    <w:rsid w:val="00206C0B"/>
    <w:rsid w:val="0029639D"/>
    <w:rsid w:val="00326F90"/>
    <w:rsid w:val="003414FB"/>
    <w:rsid w:val="003E2990"/>
    <w:rsid w:val="00420EDE"/>
    <w:rsid w:val="007E1531"/>
    <w:rsid w:val="00AA1D8D"/>
    <w:rsid w:val="00B13651"/>
    <w:rsid w:val="00B47730"/>
    <w:rsid w:val="00C03F8A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03F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isamy001.github.io/trending-fashiondress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github.com/andisam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isamy014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ourportfoli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isamy001.github.io/trending-fashiond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vijaykumar</cp:lastModifiedBy>
  <cp:revision>6</cp:revision>
  <dcterms:created xsi:type="dcterms:W3CDTF">2013-12-23T23:15:00Z</dcterms:created>
  <dcterms:modified xsi:type="dcterms:W3CDTF">2024-11-05T21:32:00Z</dcterms:modified>
  <cp:category/>
</cp:coreProperties>
</file>